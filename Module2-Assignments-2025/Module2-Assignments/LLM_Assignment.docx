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351B" w:rsidRDefault="00000000">
      <w:pPr>
        <w:pStyle w:val="Title"/>
      </w:pPr>
      <w:r>
        <w:t>LLM Assignment</w:t>
      </w:r>
    </w:p>
    <w:p w:rsidR="00AE351B" w:rsidRDefault="00000000">
      <w:r>
        <w:t>This section of the assignment focuses on Large Language Models (LLMs). You are expected to answer the following questions and provide insights based on your understanding.</w:t>
      </w:r>
    </w:p>
    <w:p w:rsidR="00AE351B" w:rsidRDefault="00000000">
      <w:pPr>
        <w:pStyle w:val="Heading1"/>
      </w:pPr>
      <w:r>
        <w:t>LLM Questions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1. What is a Large Language Model (LLM)?</w:t>
      </w:r>
    </w:p>
    <w:p w:rsidR="00EC197E" w:rsidRPr="00EC197E" w:rsidRDefault="00EC197E" w:rsidP="00EC197E">
      <w:pPr>
        <w:numPr>
          <w:ilvl w:val="0"/>
          <w:numId w:val="10"/>
        </w:numPr>
      </w:pPr>
      <w:r w:rsidRPr="00EC197E">
        <w:rPr>
          <w:i/>
          <w:iCs/>
        </w:rPr>
        <w:t>Explain what an LLM is, and how it works in simple terms.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2. How do LLMs like GPT work?</w:t>
      </w:r>
    </w:p>
    <w:p w:rsidR="00EC197E" w:rsidRPr="00EC197E" w:rsidRDefault="00EC197E" w:rsidP="00EC197E">
      <w:pPr>
        <w:numPr>
          <w:ilvl w:val="0"/>
          <w:numId w:val="11"/>
        </w:numPr>
      </w:pPr>
      <w:r w:rsidRPr="00EC197E">
        <w:rPr>
          <w:i/>
          <w:iCs/>
        </w:rPr>
        <w:t>Describe the basic structure of a model like GPT. What is the role of training data, and how does the model generate text?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3. What are the advantages of using LLMs in real-world applications?</w:t>
      </w:r>
    </w:p>
    <w:p w:rsidR="00EC197E" w:rsidRPr="00EC197E" w:rsidRDefault="00EC197E" w:rsidP="00EC197E">
      <w:pPr>
        <w:numPr>
          <w:ilvl w:val="0"/>
          <w:numId w:val="12"/>
        </w:numPr>
      </w:pPr>
      <w:r w:rsidRPr="00EC197E">
        <w:rPr>
          <w:i/>
          <w:iCs/>
        </w:rPr>
        <w:t>Discuss the benefits of LLMs in applications such as customer service, content generation, and chatbots.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4. What are some common challenges or limitations of LLMs?</w:t>
      </w:r>
    </w:p>
    <w:p w:rsidR="00EC197E" w:rsidRPr="00EC197E" w:rsidRDefault="00EC197E" w:rsidP="00EC197E">
      <w:pPr>
        <w:numPr>
          <w:ilvl w:val="0"/>
          <w:numId w:val="13"/>
        </w:numPr>
      </w:pPr>
      <w:r w:rsidRPr="00EC197E">
        <w:rPr>
          <w:i/>
          <w:iCs/>
        </w:rPr>
        <w:t>List and explain any challenges associated with LLMs, such as biases, computational costs, or data privacy concerns.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5. What is Fine-tuning in LLMs?</w:t>
      </w:r>
    </w:p>
    <w:p w:rsidR="00EC197E" w:rsidRPr="00EC197E" w:rsidRDefault="00EC197E" w:rsidP="00EC197E">
      <w:pPr>
        <w:numPr>
          <w:ilvl w:val="0"/>
          <w:numId w:val="14"/>
        </w:numPr>
      </w:pPr>
      <w:r w:rsidRPr="00EC197E">
        <w:rPr>
          <w:i/>
          <w:iCs/>
        </w:rPr>
        <w:t>Explain what fine-tuning is in the context of LLMs and provide an example of how it can be applied.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6. What is the difference between training and inference in LLMs?</w:t>
      </w:r>
    </w:p>
    <w:p w:rsidR="00EC197E" w:rsidRPr="00EC197E" w:rsidRDefault="00EC197E" w:rsidP="00EC197E">
      <w:pPr>
        <w:numPr>
          <w:ilvl w:val="0"/>
          <w:numId w:val="15"/>
        </w:numPr>
      </w:pPr>
      <w:r w:rsidRPr="00EC197E">
        <w:rPr>
          <w:i/>
          <w:iCs/>
        </w:rPr>
        <w:t>Describe the difference between training and inference phases when working with an LLM.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7. How do LLMs handle long sequences of text or context?</w:t>
      </w:r>
    </w:p>
    <w:p w:rsidR="00EC197E" w:rsidRPr="00EC197E" w:rsidRDefault="00EC197E" w:rsidP="00EC197E">
      <w:pPr>
        <w:numPr>
          <w:ilvl w:val="0"/>
          <w:numId w:val="16"/>
        </w:numPr>
      </w:pPr>
      <w:r w:rsidRPr="00EC197E">
        <w:rPr>
          <w:i/>
          <w:iCs/>
        </w:rPr>
        <w:t>Explain how LLMs manage long inputs or multiple paragraphs of text during processing.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8. Give an example of a task where LLMs might fail or produce incorrect results.</w:t>
      </w:r>
    </w:p>
    <w:p w:rsidR="00EC197E" w:rsidRPr="00EC197E" w:rsidRDefault="00EC197E" w:rsidP="00EC197E">
      <w:pPr>
        <w:numPr>
          <w:ilvl w:val="0"/>
          <w:numId w:val="17"/>
        </w:numPr>
      </w:pPr>
      <w:r w:rsidRPr="00EC197E">
        <w:rPr>
          <w:i/>
          <w:iCs/>
        </w:rPr>
        <w:t>Describe a scenario where an LLM might not perform well or generate erroneous information.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9. What role do attention mechanisms play in LLMs?</w:t>
      </w:r>
    </w:p>
    <w:p w:rsidR="00EC197E" w:rsidRPr="00EC197E" w:rsidRDefault="00EC197E" w:rsidP="00EC197E">
      <w:pPr>
        <w:numPr>
          <w:ilvl w:val="0"/>
          <w:numId w:val="18"/>
        </w:numPr>
      </w:pPr>
      <w:r w:rsidRPr="00EC197E">
        <w:rPr>
          <w:i/>
          <w:iCs/>
        </w:rPr>
        <w:lastRenderedPageBreak/>
        <w:t>Describe the function of attention mechanisms and how they help LLMs understand context and relationships between words.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10. Explain how LLMs can be used for sentiment analysis.</w:t>
      </w:r>
    </w:p>
    <w:p w:rsidR="00EC197E" w:rsidRPr="00EC197E" w:rsidRDefault="00EC197E" w:rsidP="00EC197E">
      <w:pPr>
        <w:numPr>
          <w:ilvl w:val="0"/>
          <w:numId w:val="19"/>
        </w:numPr>
      </w:pPr>
      <w:r w:rsidRPr="00EC197E">
        <w:rPr>
          <w:i/>
          <w:iCs/>
        </w:rPr>
        <w:t>Discuss how LLMs can be trained or fine-tuned for tasks like sentiment analysis, and provide an example.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11. What is zero-shot learning in the context of LLMs?</w:t>
      </w:r>
    </w:p>
    <w:p w:rsidR="00EC197E" w:rsidRPr="00EC197E" w:rsidRDefault="00EC197E" w:rsidP="00EC197E">
      <w:pPr>
        <w:numPr>
          <w:ilvl w:val="0"/>
          <w:numId w:val="20"/>
        </w:numPr>
      </w:pPr>
      <w:r w:rsidRPr="00EC197E">
        <w:rPr>
          <w:i/>
          <w:iCs/>
        </w:rPr>
        <w:t>Explain the concept of zero-shot learning and how LLMs like GPT can perform tasks without being specifically trained on them.</w:t>
      </w:r>
    </w:p>
    <w:p w:rsidR="00EC197E" w:rsidRPr="00EC197E" w:rsidRDefault="00EC197E" w:rsidP="00EC197E">
      <w:pPr>
        <w:rPr>
          <w:b/>
          <w:bCs/>
        </w:rPr>
      </w:pPr>
      <w:r w:rsidRPr="00EC197E">
        <w:rPr>
          <w:b/>
          <w:bCs/>
        </w:rPr>
        <w:t>12. What are some ethical considerations when using LLMs?</w:t>
      </w:r>
    </w:p>
    <w:p w:rsidR="00EC197E" w:rsidRPr="00EC197E" w:rsidRDefault="00EC197E" w:rsidP="00EC197E">
      <w:pPr>
        <w:numPr>
          <w:ilvl w:val="0"/>
          <w:numId w:val="21"/>
        </w:numPr>
      </w:pPr>
      <w:r w:rsidRPr="00EC197E">
        <w:rPr>
          <w:i/>
          <w:iCs/>
        </w:rPr>
        <w:t>Discuss ethical concerns such as biases, misinformation, and the potential misuse of LLMs.</w:t>
      </w:r>
    </w:p>
    <w:p w:rsidR="00AE351B" w:rsidRDefault="00AE351B" w:rsidP="00EC197E"/>
    <w:sectPr w:rsidR="00AE3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F13F9D"/>
    <w:multiLevelType w:val="multilevel"/>
    <w:tmpl w:val="7958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F72FA"/>
    <w:multiLevelType w:val="multilevel"/>
    <w:tmpl w:val="52E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20252"/>
    <w:multiLevelType w:val="multilevel"/>
    <w:tmpl w:val="70A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403E4"/>
    <w:multiLevelType w:val="multilevel"/>
    <w:tmpl w:val="D40E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6775B"/>
    <w:multiLevelType w:val="multilevel"/>
    <w:tmpl w:val="6864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2696D"/>
    <w:multiLevelType w:val="multilevel"/>
    <w:tmpl w:val="8968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05707"/>
    <w:multiLevelType w:val="multilevel"/>
    <w:tmpl w:val="C82C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C01EE"/>
    <w:multiLevelType w:val="multilevel"/>
    <w:tmpl w:val="82DA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55548"/>
    <w:multiLevelType w:val="multilevel"/>
    <w:tmpl w:val="EF48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E6BA4"/>
    <w:multiLevelType w:val="multilevel"/>
    <w:tmpl w:val="9C4C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47C68"/>
    <w:multiLevelType w:val="multilevel"/>
    <w:tmpl w:val="EFF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62293"/>
    <w:multiLevelType w:val="multilevel"/>
    <w:tmpl w:val="5792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32011">
    <w:abstractNumId w:val="8"/>
  </w:num>
  <w:num w:numId="2" w16cid:durableId="1864171587">
    <w:abstractNumId w:val="6"/>
  </w:num>
  <w:num w:numId="3" w16cid:durableId="1453788411">
    <w:abstractNumId w:val="5"/>
  </w:num>
  <w:num w:numId="4" w16cid:durableId="1043675699">
    <w:abstractNumId w:val="4"/>
  </w:num>
  <w:num w:numId="5" w16cid:durableId="76486832">
    <w:abstractNumId w:val="7"/>
  </w:num>
  <w:num w:numId="6" w16cid:durableId="495347479">
    <w:abstractNumId w:val="3"/>
  </w:num>
  <w:num w:numId="7" w16cid:durableId="1477600793">
    <w:abstractNumId w:val="2"/>
  </w:num>
  <w:num w:numId="8" w16cid:durableId="1095784242">
    <w:abstractNumId w:val="1"/>
  </w:num>
  <w:num w:numId="9" w16cid:durableId="653265993">
    <w:abstractNumId w:val="0"/>
  </w:num>
  <w:num w:numId="10" w16cid:durableId="1740250261">
    <w:abstractNumId w:val="16"/>
  </w:num>
  <w:num w:numId="11" w16cid:durableId="917790090">
    <w:abstractNumId w:val="11"/>
  </w:num>
  <w:num w:numId="12" w16cid:durableId="1609386181">
    <w:abstractNumId w:val="14"/>
  </w:num>
  <w:num w:numId="13" w16cid:durableId="1297687318">
    <w:abstractNumId w:val="18"/>
  </w:num>
  <w:num w:numId="14" w16cid:durableId="488860795">
    <w:abstractNumId w:val="10"/>
  </w:num>
  <w:num w:numId="15" w16cid:durableId="1094592729">
    <w:abstractNumId w:val="20"/>
  </w:num>
  <w:num w:numId="16" w16cid:durableId="430515377">
    <w:abstractNumId w:val="15"/>
  </w:num>
  <w:num w:numId="17" w16cid:durableId="1212418585">
    <w:abstractNumId w:val="19"/>
  </w:num>
  <w:num w:numId="18" w16cid:durableId="1134297833">
    <w:abstractNumId w:val="9"/>
  </w:num>
  <w:num w:numId="19" w16cid:durableId="84499032">
    <w:abstractNumId w:val="17"/>
  </w:num>
  <w:num w:numId="20" w16cid:durableId="475993087">
    <w:abstractNumId w:val="12"/>
  </w:num>
  <w:num w:numId="21" w16cid:durableId="17779403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E351B"/>
    <w:rsid w:val="00B47730"/>
    <w:rsid w:val="00CB0664"/>
    <w:rsid w:val="00DE5521"/>
    <w:rsid w:val="00EC19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61CF18A-BBBE-4BD0-90D9-735C4369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2024-12-18T20:42:00Z</dcterms:created>
  <dcterms:modified xsi:type="dcterms:W3CDTF">2024-12-18T20:42:00Z</dcterms:modified>
  <cp:category/>
</cp:coreProperties>
</file>